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E5EB" w14:textId="77777777" w:rsidR="00441EF5" w:rsidRDefault="005453E7">
      <w:pPr>
        <w:pStyle w:val="Heading1"/>
      </w:pPr>
      <w:r>
        <w:t>Changed Content (abc_exos_1999multicurrency_v1 &amp; abc_exos_1999multicurrency_v2)</w:t>
      </w:r>
    </w:p>
    <w:p w14:paraId="6E42358B" w14:textId="77777777" w:rsidR="00441EF5" w:rsidRDefault="005453E7">
      <w:r>
        <w:t>Date and Time: 2023-12-14 15:19:56</w:t>
      </w:r>
      <w:r>
        <w:br/>
      </w:r>
      <w:r>
        <w:br/>
      </w:r>
    </w:p>
    <w:p w14:paraId="7D0D1924" w14:textId="77777777" w:rsidR="00441EF5" w:rsidRDefault="005453E7">
      <w:r>
        <w:t>Change 1:</w:t>
      </w:r>
    </w:p>
    <w:p w14:paraId="7A8A7FD2" w14:textId="77777777" w:rsidR="00441EF5" w:rsidRDefault="005453E7">
      <w:r>
        <w:tab/>
        <w:t>abc_exos_1999multicurrency_v1 (Line 8, Page 1): dated as of 10/12/2020</w:t>
      </w:r>
    </w:p>
    <w:p w14:paraId="2E56A456" w14:textId="77777777" w:rsidR="00441EF5" w:rsidRDefault="005453E7">
      <w:r>
        <w:tab/>
        <w:t>abc_exos_1999multicurrency_v2 (Line 8, Page 1): dated as of 10/12/2022</w:t>
      </w:r>
    </w:p>
    <w:p w14:paraId="4CEB3342" w14:textId="658C3448" w:rsidR="00441EF5" w:rsidRDefault="005453E7">
      <w:r>
        <w:tab/>
        <w:t xml:space="preserve">b = </w:t>
      </w:r>
      <w:r w:rsidR="00D34907">
        <w:t>1</w:t>
      </w:r>
    </w:p>
    <w:p w14:paraId="761A57C5" w14:textId="77777777" w:rsidR="00441EF5" w:rsidRDefault="005453E7">
      <w:r>
        <w:t>Change 2:</w:t>
      </w:r>
    </w:p>
    <w:p w14:paraId="6BA616E0" w14:textId="77777777" w:rsidR="00441EF5" w:rsidRDefault="005453E7">
      <w:r>
        <w:tab/>
        <w:t>abc_exos_1999multicurrency_v1 (Line 24, Page 1): Section 5(a)(vii),</w:t>
      </w:r>
      <w:r>
        <w:tab/>
        <w:t>Not Applicable</w:t>
      </w:r>
    </w:p>
    <w:p w14:paraId="5DC88862" w14:textId="77777777" w:rsidR="00441EF5" w:rsidRDefault="005453E7">
      <w:r>
        <w:tab/>
        <w:t>abc_exos_1999multicurrency_v2 (Line 24, Page 1): Section 5(a)(vii),</w:t>
      </w:r>
      <w:r>
        <w:tab/>
        <w:t>Applicable</w:t>
      </w:r>
    </w:p>
    <w:p w14:paraId="601E5198" w14:textId="02006A72" w:rsidR="001E04C5" w:rsidRDefault="005453E7" w:rsidP="002D0C9D">
      <w:r>
        <w:tab/>
        <w:t xml:space="preserve">b = </w:t>
      </w:r>
      <w:r w:rsidR="00D34907">
        <w:t>0</w:t>
      </w:r>
    </w:p>
    <w:sectPr w:rsidR="001E0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530774">
    <w:abstractNumId w:val="8"/>
  </w:num>
  <w:num w:numId="2" w16cid:durableId="512229884">
    <w:abstractNumId w:val="6"/>
  </w:num>
  <w:num w:numId="3" w16cid:durableId="661393142">
    <w:abstractNumId w:val="5"/>
  </w:num>
  <w:num w:numId="4" w16cid:durableId="1846164979">
    <w:abstractNumId w:val="4"/>
  </w:num>
  <w:num w:numId="5" w16cid:durableId="1468086347">
    <w:abstractNumId w:val="7"/>
  </w:num>
  <w:num w:numId="6" w16cid:durableId="2052995807">
    <w:abstractNumId w:val="3"/>
  </w:num>
  <w:num w:numId="7" w16cid:durableId="1645234913">
    <w:abstractNumId w:val="2"/>
  </w:num>
  <w:num w:numId="8" w16cid:durableId="875044340">
    <w:abstractNumId w:val="1"/>
  </w:num>
  <w:num w:numId="9" w16cid:durableId="17172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108"/>
    <w:rsid w:val="00034616"/>
    <w:rsid w:val="0006063C"/>
    <w:rsid w:val="0015074B"/>
    <w:rsid w:val="001E04C5"/>
    <w:rsid w:val="0029639D"/>
    <w:rsid w:val="002D0C9D"/>
    <w:rsid w:val="00326F90"/>
    <w:rsid w:val="00397E2D"/>
    <w:rsid w:val="003B2BE4"/>
    <w:rsid w:val="00441EF5"/>
    <w:rsid w:val="00494881"/>
    <w:rsid w:val="005453E7"/>
    <w:rsid w:val="005D2A82"/>
    <w:rsid w:val="006F7D31"/>
    <w:rsid w:val="0079753E"/>
    <w:rsid w:val="007F636A"/>
    <w:rsid w:val="0080143D"/>
    <w:rsid w:val="0089401B"/>
    <w:rsid w:val="008E277B"/>
    <w:rsid w:val="00905252"/>
    <w:rsid w:val="009A1422"/>
    <w:rsid w:val="00AA1D8D"/>
    <w:rsid w:val="00B47730"/>
    <w:rsid w:val="00CB0664"/>
    <w:rsid w:val="00CF7FF7"/>
    <w:rsid w:val="00D34907"/>
    <w:rsid w:val="00E93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4D7DD5F-F41C-4EA5-A460-C32C00D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M</cp:lastModifiedBy>
  <cp:revision>18</cp:revision>
  <dcterms:created xsi:type="dcterms:W3CDTF">2013-12-23T23:15:00Z</dcterms:created>
  <dcterms:modified xsi:type="dcterms:W3CDTF">2023-12-15T07:30:00Z</dcterms:modified>
  <cp:category/>
</cp:coreProperties>
</file>